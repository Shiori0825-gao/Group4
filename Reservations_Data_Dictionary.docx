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Dictionary for Reservations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Data Type</w:t>
            </w:r>
          </w:p>
        </w:tc>
        <w:tc>
          <w:tcPr>
            <w:tcW w:type="dxa" w:w="1440"/>
          </w:tcPr>
          <w:p>
            <w:r>
              <w:t>Key Field</w:t>
            </w:r>
          </w:p>
        </w:tc>
        <w:tc>
          <w:tcPr>
            <w:tcW w:type="dxa" w:w="1440"/>
          </w:tcPr>
          <w:p>
            <w:r>
              <w:t>Constraints</w:t>
            </w:r>
          </w:p>
        </w:tc>
        <w:tc>
          <w:tcPr>
            <w:tcW w:type="dxa" w:w="1440"/>
          </w:tcPr>
          <w:p>
            <w:r>
              <w:t>Example</w:t>
            </w:r>
          </w:p>
        </w:tc>
      </w:tr>
      <w:tr>
        <w:tc>
          <w:tcPr>
            <w:tcW w:type="dxa" w:w="1440"/>
          </w:tcPr>
          <w:p>
            <w:r>
              <w:t>reservation_id</w:t>
            </w:r>
          </w:p>
        </w:tc>
        <w:tc>
          <w:tcPr>
            <w:tcW w:type="dxa" w:w="1440"/>
          </w:tcPr>
          <w:p>
            <w:r>
              <w:t>Unique ID for each reservation</w:t>
            </w:r>
          </w:p>
        </w:tc>
        <w:tc>
          <w:tcPr>
            <w:tcW w:type="dxa" w:w="1440"/>
          </w:tcPr>
          <w:p>
            <w:r>
              <w:t>Integer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NOT NULL</w:t>
            </w:r>
          </w:p>
        </w:tc>
        <w:tc>
          <w:tcPr>
            <w:tcW w:type="dxa" w:w="1440"/>
          </w:tcPr>
          <w:p>
            <w:r>
              <w:t>101, 102</w:t>
            </w:r>
          </w:p>
        </w:tc>
      </w:tr>
      <w:tr>
        <w:tc>
          <w:tcPr>
            <w:tcW w:type="dxa" w:w="1440"/>
          </w:tcPr>
          <w:p>
            <w:r>
              <w:t>customer_id</w:t>
            </w:r>
          </w:p>
        </w:tc>
        <w:tc>
          <w:tcPr>
            <w:tcW w:type="dxa" w:w="1440"/>
          </w:tcPr>
          <w:p>
            <w:r>
              <w:t>ID of the customer making the reservation</w:t>
            </w:r>
          </w:p>
        </w:tc>
        <w:tc>
          <w:tcPr>
            <w:tcW w:type="dxa" w:w="1440"/>
          </w:tcPr>
          <w:p>
            <w:r>
              <w:t>Integer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NOT NULL</w:t>
            </w:r>
          </w:p>
        </w:tc>
        <w:tc>
          <w:tcPr>
            <w:tcW w:type="dxa" w:w="1440"/>
          </w:tcPr>
          <w:p>
            <w:r>
              <w:t>C1, C2</w:t>
            </w:r>
          </w:p>
        </w:tc>
      </w:tr>
      <w:tr>
        <w:tc>
          <w:tcPr>
            <w:tcW w:type="dxa" w:w="1440"/>
          </w:tcPr>
          <w:p>
            <w:r>
              <w:t>reservation_date</w:t>
            </w:r>
          </w:p>
        </w:tc>
        <w:tc>
          <w:tcPr>
            <w:tcW w:type="dxa" w:w="1440"/>
          </w:tcPr>
          <w:p>
            <w:r>
              <w:t>Date when the reservation was made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NOT NULL</w:t>
            </w:r>
          </w:p>
        </w:tc>
        <w:tc>
          <w:tcPr>
            <w:tcW w:type="dxa" w:w="1440"/>
          </w:tcPr>
          <w:p>
            <w:r>
              <w:t>2024-11-25</w:t>
            </w:r>
          </w:p>
        </w:tc>
      </w:tr>
      <w:tr>
        <w:tc>
          <w:tcPr>
            <w:tcW w:type="dxa" w:w="1440"/>
          </w:tcPr>
          <w:p>
            <w:r>
              <w:t>check_in_date</w:t>
            </w:r>
          </w:p>
        </w:tc>
        <w:tc>
          <w:tcPr>
            <w:tcW w:type="dxa" w:w="1440"/>
          </w:tcPr>
          <w:p>
            <w:r>
              <w:t>Scheduled check-in date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NOT NULL</w:t>
            </w:r>
          </w:p>
        </w:tc>
        <w:tc>
          <w:tcPr>
            <w:tcW w:type="dxa" w:w="1440"/>
          </w:tcPr>
          <w:p>
            <w:r>
              <w:t>2024-11-30</w:t>
            </w:r>
          </w:p>
        </w:tc>
      </w:tr>
      <w:tr>
        <w:tc>
          <w:tcPr>
            <w:tcW w:type="dxa" w:w="1440"/>
          </w:tcPr>
          <w:p>
            <w:r>
              <w:t>check_out_date</w:t>
            </w:r>
          </w:p>
        </w:tc>
        <w:tc>
          <w:tcPr>
            <w:tcW w:type="dxa" w:w="1440"/>
          </w:tcPr>
          <w:p>
            <w:r>
              <w:t>Scheduled check-out date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NOT NULL</w:t>
            </w:r>
          </w:p>
        </w:tc>
        <w:tc>
          <w:tcPr>
            <w:tcW w:type="dxa" w:w="1440"/>
          </w:tcPr>
          <w:p>
            <w:r>
              <w:t>2024-12-05</w:t>
            </w:r>
          </w:p>
        </w:tc>
      </w:tr>
      <w:tr>
        <w:tc>
          <w:tcPr>
            <w:tcW w:type="dxa" w:w="1440"/>
          </w:tcPr>
          <w:p>
            <w:r>
              <w:t>room_type_id</w:t>
            </w:r>
          </w:p>
        </w:tc>
        <w:tc>
          <w:tcPr>
            <w:tcW w:type="dxa" w:w="1440"/>
          </w:tcPr>
          <w:p>
            <w:r>
              <w:t>Type of room reserved</w:t>
            </w:r>
          </w:p>
        </w:tc>
        <w:tc>
          <w:tcPr>
            <w:tcW w:type="dxa" w:w="1440"/>
          </w:tcPr>
          <w:p>
            <w:r>
              <w:t>Integer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NOT NULL</w:t>
            </w:r>
          </w:p>
        </w:tc>
        <w:tc>
          <w:tcPr>
            <w:tcW w:type="dxa" w:w="1440"/>
          </w:tcPr>
          <w:p>
            <w:r>
              <w:t>RT1, RT2</w:t>
            </w:r>
          </w:p>
        </w:tc>
      </w:tr>
      <w:tr>
        <w:tc>
          <w:tcPr>
            <w:tcW w:type="dxa" w:w="1440"/>
          </w:tcPr>
          <w:p>
            <w:r>
              <w:t>payment</w:t>
            </w:r>
          </w:p>
        </w:tc>
        <w:tc>
          <w:tcPr>
            <w:tcW w:type="dxa" w:w="1440"/>
          </w:tcPr>
          <w:p>
            <w:r>
              <w:t>Payment status for the reservation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NOT NULL</w:t>
            </w:r>
          </w:p>
        </w:tc>
        <w:tc>
          <w:tcPr>
            <w:tcW w:type="dxa" w:w="1440"/>
          </w:tcPr>
          <w:p>
            <w:r>
              <w:t>Paid, Pending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